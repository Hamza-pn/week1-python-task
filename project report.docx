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6EE81" w14:textId="77777777" w:rsidR="00D73D81" w:rsidRDefault="00000000">
      <w:pPr>
        <w:pStyle w:val="Title"/>
      </w:pPr>
      <w:r>
        <w:t>Internship Project Report</w:t>
      </w:r>
    </w:p>
    <w:p w14:paraId="3378BE2E" w14:textId="77777777" w:rsidR="00D73D81" w:rsidRDefault="00000000">
      <w:r>
        <w:t>Project Title: Flight Registration System</w:t>
      </w:r>
    </w:p>
    <w:p w14:paraId="3A24B318" w14:textId="062D4F5C" w:rsidR="00D73D81" w:rsidRDefault="00000000">
      <w:r>
        <w:t xml:space="preserve">Student Name: </w:t>
      </w:r>
      <w:r w:rsidR="00886C2D">
        <w:t>Hamza naveed</w:t>
      </w:r>
    </w:p>
    <w:p w14:paraId="2CF76507" w14:textId="7A966B05" w:rsidR="00D73D81" w:rsidRDefault="00000000">
      <w:r>
        <w:t>Internship</w:t>
      </w:r>
      <w:r w:rsidR="00886C2D">
        <w:t xml:space="preserve"> </w:t>
      </w:r>
      <w:r w:rsidR="003051E6">
        <w:t>I</w:t>
      </w:r>
      <w:r w:rsidR="00886C2D">
        <w:t>d</w:t>
      </w:r>
      <w:r>
        <w:t xml:space="preserve">: </w:t>
      </w:r>
      <w:r w:rsidR="003051E6" w:rsidRPr="003051E6">
        <w:t>TN/IN02/PY/010</w:t>
      </w:r>
    </w:p>
    <w:p w14:paraId="02D8D573" w14:textId="71204A94" w:rsidR="00886C2D" w:rsidRDefault="00886C2D">
      <w:r>
        <w:t>Course Name</w:t>
      </w:r>
      <w:r>
        <w:t>: python</w:t>
      </w:r>
    </w:p>
    <w:p w14:paraId="6B297BD5" w14:textId="072C9861" w:rsidR="00D73D81" w:rsidRDefault="00000000" w:rsidP="00886C2D">
      <w:r>
        <w:t>Task Overview</w:t>
      </w:r>
    </w:p>
    <w:p w14:paraId="31809257" w14:textId="77777777" w:rsidR="00D73D81" w:rsidRDefault="00000000">
      <w:r>
        <w:t>This project is a simple Flight Registration System built in Python. It allows a customer to input personal details, choose a flight destination, and get a ticket with charges.</w:t>
      </w:r>
    </w:p>
    <w:p w14:paraId="1732D730" w14:textId="77777777" w:rsidR="00886C2D" w:rsidRDefault="00000000" w:rsidP="00886C2D">
      <w:pPr>
        <w:pStyle w:val="Heading1"/>
      </w:pPr>
      <w:r>
        <w:t>Task 1: Customer Class</w:t>
      </w:r>
    </w:p>
    <w:p w14:paraId="07D43AF6" w14:textId="1476035D" w:rsidR="00D73D81" w:rsidRDefault="00000000" w:rsidP="00886C2D">
      <w:pPr>
        <w:pStyle w:val="Heading1"/>
      </w:pPr>
      <w:r>
        <w:t xml:space="preserve"> Explanation</w:t>
      </w:r>
    </w:p>
    <w:p w14:paraId="73E6AB9B" w14:textId="77777777" w:rsidR="00D73D81" w:rsidRDefault="00000000">
      <w:r>
        <w:t>- The Customer class stores customer details (name, age, gender).</w:t>
      </w:r>
      <w:r>
        <w:br/>
        <w:t>- The input_details() method asks the user for details.</w:t>
      </w:r>
      <w:r>
        <w:br/>
        <w:t>- The show_details() method displays the stored information.</w:t>
      </w:r>
    </w:p>
    <w:p w14:paraId="73525B02" w14:textId="0E6BBFBC" w:rsidR="00D73D81" w:rsidRDefault="00000000">
      <w:pPr>
        <w:pStyle w:val="Heading2"/>
      </w:pPr>
      <w:r>
        <w:t xml:space="preserve"> Challenges &amp; Solutions</w:t>
      </w:r>
    </w:p>
    <w:p w14:paraId="397A45C0" w14:textId="77777777" w:rsidR="00D73D81" w:rsidRDefault="00000000">
      <w:r>
        <w:t>Challenge: Input mismatch (e.g., entering text instead of number for age caused errors).</w:t>
      </w:r>
      <w:r>
        <w:br/>
        <w:t>Solution: Added int() conversion to ensure age is always a number.</w:t>
      </w:r>
    </w:p>
    <w:p w14:paraId="1896A520" w14:textId="53F5BE55" w:rsidR="00D73D81" w:rsidRDefault="00000000" w:rsidP="00886C2D">
      <w:pPr>
        <w:pStyle w:val="Heading1"/>
      </w:pPr>
      <w:r>
        <w:t>Task 2: Booking Class.</w:t>
      </w:r>
    </w:p>
    <w:p w14:paraId="664968FB" w14:textId="1593AD34" w:rsidR="00D73D81" w:rsidRDefault="00000000">
      <w:pPr>
        <w:pStyle w:val="Heading2"/>
      </w:pPr>
      <w:r>
        <w:t xml:space="preserve"> Explanation</w:t>
      </w:r>
    </w:p>
    <w:p w14:paraId="294D5368" w14:textId="77777777" w:rsidR="00D73D81" w:rsidRDefault="00000000">
      <w:r>
        <w:t>- The Booking class manages available destinations and flight charges.</w:t>
      </w:r>
      <w:r>
        <w:br/>
        <w:t>- The show_destinations() method lists destinations with prices.</w:t>
      </w:r>
      <w:r>
        <w:br/>
        <w:t>- The book_flight() method allows the customer to select a destination.</w:t>
      </w:r>
      <w:r>
        <w:br/>
        <w:t>- The show_ticket() method displays the final ticket with customer details and price.</w:t>
      </w:r>
    </w:p>
    <w:p w14:paraId="168577AE" w14:textId="5D687410" w:rsidR="00D73D81" w:rsidRDefault="00000000">
      <w:pPr>
        <w:pStyle w:val="Heading2"/>
      </w:pPr>
      <w:r>
        <w:t xml:space="preserve"> Challenges &amp; Solutions</w:t>
      </w:r>
    </w:p>
    <w:p w14:paraId="194CF8D9" w14:textId="77777777" w:rsidR="00D73D81" w:rsidRDefault="00000000">
      <w:r>
        <w:t>Challenge: If a user entered an invalid number, the system crashed.</w:t>
      </w:r>
      <w:r>
        <w:br/>
        <w:t>Solution: Added if-else conditions to handle invalid inputs and cancel booking.</w:t>
      </w:r>
    </w:p>
    <w:p w14:paraId="38F35DDF" w14:textId="77777777" w:rsidR="00D73D81" w:rsidRDefault="00000000">
      <w:pPr>
        <w:pStyle w:val="Heading1"/>
      </w:pPr>
      <w:r>
        <w:t>Final Output Example</w:t>
      </w:r>
    </w:p>
    <w:p w14:paraId="6B6500F6" w14:textId="77777777" w:rsidR="00D73D81" w:rsidRDefault="00000000">
      <w:r>
        <w:t>Insert screenshot of full flow: entering details → choosing destination → ticket generation.</w:t>
      </w:r>
    </w:p>
    <w:p w14:paraId="1CE2CC1D" w14:textId="77777777" w:rsidR="00D73D81" w:rsidRDefault="00000000">
      <w:pPr>
        <w:pStyle w:val="Heading1"/>
      </w:pPr>
      <w:r>
        <w:lastRenderedPageBreak/>
        <w:t>Conclusion</w:t>
      </w:r>
    </w:p>
    <w:p w14:paraId="43BD39FE" w14:textId="77777777" w:rsidR="00D73D81" w:rsidRDefault="00000000">
      <w:r>
        <w:t>This project demonstrates Object-Oriented Programming (OOP) concepts in Python using classes and methods. It successfully simulates a flight booking process with customer details and ticket generation.</w:t>
      </w:r>
    </w:p>
    <w:sectPr w:rsidR="00D73D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6388439">
    <w:abstractNumId w:val="8"/>
  </w:num>
  <w:num w:numId="2" w16cid:durableId="330063403">
    <w:abstractNumId w:val="6"/>
  </w:num>
  <w:num w:numId="3" w16cid:durableId="998271786">
    <w:abstractNumId w:val="5"/>
  </w:num>
  <w:num w:numId="4" w16cid:durableId="1313800809">
    <w:abstractNumId w:val="4"/>
  </w:num>
  <w:num w:numId="5" w16cid:durableId="858393415">
    <w:abstractNumId w:val="7"/>
  </w:num>
  <w:num w:numId="6" w16cid:durableId="1873685218">
    <w:abstractNumId w:val="3"/>
  </w:num>
  <w:num w:numId="7" w16cid:durableId="1507666413">
    <w:abstractNumId w:val="2"/>
  </w:num>
  <w:num w:numId="8" w16cid:durableId="1321735369">
    <w:abstractNumId w:val="1"/>
  </w:num>
  <w:num w:numId="9" w16cid:durableId="10623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1E6"/>
    <w:rsid w:val="00326F90"/>
    <w:rsid w:val="00886C2D"/>
    <w:rsid w:val="00A15E7F"/>
    <w:rsid w:val="00AA1D8D"/>
    <w:rsid w:val="00B47730"/>
    <w:rsid w:val="00CB0664"/>
    <w:rsid w:val="00D73D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516B6"/>
  <w14:defaultImageDpi w14:val="300"/>
  <w15:docId w15:val="{6377C6A0-E8B4-4B2C-BE09-C5C24C03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Hamza naveed</cp:lastModifiedBy>
  <cp:revision>3</cp:revision>
  <dcterms:created xsi:type="dcterms:W3CDTF">2013-12-23T23:15:00Z</dcterms:created>
  <dcterms:modified xsi:type="dcterms:W3CDTF">2025-08-27T15:18:00Z</dcterms:modified>
  <cp:category/>
</cp:coreProperties>
</file>